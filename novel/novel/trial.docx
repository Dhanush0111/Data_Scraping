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001章 第一次被甩</w:t>
      </w:r>
    </w:p>
    <w:p>
      <w:pPr>
        <w:pStyle w:val="Heading1"/>
      </w:pPr>
    </w:p>
    <w:p>
      <w:r>
        <w:t xml:space="preserve">     抬头看了一眼头顶的这家酒吧，陌柒柒皱眉走了进去，她穿了条宝蓝色百褶裙，整个人看起来清丽脱俗。</w:t>
      </w:r>
    </w:p>
    <w:p>
      <w:r>
        <w:t xml:space="preserve">     今天是雷震东的欢送宴，陌柒柒本来是不想来的，但是部长给她打了好几通电话催她，她最后还是决定来了。</w:t>
      </w:r>
    </w:p>
    <w:p>
      <w:r>
        <w:t xml:space="preserve">     她是大一的新生，而雷震东则是大四的学长，更是学生会主席，在学校里属于风云人物，众多学妹们心中的男神，而她从小喜欢的就是霍景天，所以她对雷震东并不感兴趣，只是偶尔几次在学生会上和雷震东碰过几次面。</w:t>
      </w:r>
    </w:p>
    <w:p>
      <w:r>
        <w:t xml:space="preserve">     几次接触，让她觉得雷震东这个人很难接近！</w:t>
      </w:r>
    </w:p>
    <w:p>
      <w:r>
        <w:t xml:space="preserve">     而此时在酒吧的昏暗处，一个戴着鸭舌帽的女生将一个酒吧侍应生唤到一边，拿出一沓子的红票子，起码有一万块，另外一只手拿出一个小药包，她对侍应生说道：“待会把这个药放到那个穿宝蓝色裙子、名叫陌柒柒女孩的酒杯里，这些钱就是你的了。”</w:t>
      </w:r>
    </w:p>
    <w:p>
      <w:r>
        <w:t xml:space="preserve">     侍应生来这里做事就是缺钱，酒吧里的黑暗生意他做得还不少，勾唇自信的接了那个小药包，“小case，你的钱是我的了，等着！”</w:t>
      </w:r>
    </w:p>
    <w:p>
      <w:r>
        <w:t xml:space="preserve">     说完，侍应生就去了陌柒柒他们的包间，一进去他就看到穿了一身宝蓝色裙子的陌柒柒，也听到有人喊她柒柒，所以，他确定了陌柒柒的酒杯，便很熟练的将药神不知鬼不觉的放进陌柒柒的酒杯里。</w:t>
      </w:r>
    </w:p>
    <w:p>
      <w:r>
        <w:t xml:space="preserve">     恰好此时，有人起哄，玩起了刺激的接吻游戏，游戏规则是抽勾，互相抽到对方名字的人就接吻，不论男女。</w:t>
      </w:r>
    </w:p>
    <w:p>
      <w:r>
        <w:t xml:space="preserve">     这种游戏陌柒柒是从来都不沾身的，而且她心里有喜欢的人，所以她拒绝参与，但是挡不住众伙的热情，还有部长的多番劝说，再加上她又是学妹，也就只能服从了。</w:t>
      </w:r>
    </w:p>
    <w:p>
      <w:r>
        <w:t xml:space="preserve">     而雷震东本不想参与，但是看到身穿一套宝蓝色裙子的陌柒柒，他就点了头参与了进来。</w:t>
      </w:r>
    </w:p>
    <w:p>
      <w:r>
        <w:t xml:space="preserve">     他对陌柒柒有很深刻的印象，因为校园里但凡是女生见到他，多多少少眼神里都会含有一丝温柔，但是只有陌柒柒见到他就像见到平常人一般，甚至有时候她眼睛里还含有冷色，仿佛他是毒蛇猛兽一般。</w:t>
      </w:r>
    </w:p>
    <w:p>
      <w:r>
        <w:t xml:space="preserve">     抽勾结果一出来，全场的女生除却陌柒柒都叹息不已，雷震东的朋友们都起了哄，“陌柒柒、雷震东，你们是今晚唯一配对的一对，接吻，接吻，接吻！最好是湿吻。”</w:t>
      </w:r>
    </w:p>
    <w:p>
      <w:r>
        <w:t xml:space="preserve">     陌柒柒想推搪，但是人却被旁边的部长给推到了雷震东的面前，不知道部长是有意还是无意，推她的力气很大，她一个不稳，就跌进雷震东的怀里。</w:t>
      </w:r>
    </w:p>
    <w:p>
      <w:r>
        <w:t xml:space="preserve">     一股极为强烈的男性气息扑面而来，她赶紧推开雷震东，规矩的站好。</w:t>
      </w:r>
    </w:p>
    <w:p>
      <w:r>
        <w:t xml:space="preserve">     旁边的人将他们两人围在了一起，纷纷起哄起来，“接吻，接吻……”</w:t>
      </w:r>
    </w:p>
    <w:p>
      <w:r>
        <w:t xml:space="preserve">     陌柒柒一时间不知所措，雷震东却俯下身子，他比陌柒柒高一个头，俯下身来，刚好凑到陌柒柒的面前。</w:t>
      </w:r>
    </w:p>
    <w:p>
      <w:r>
        <w:t xml:space="preserve">     灼热带着侵略性的男性气息喷洒在陌柒柒的脸上，让陌柒柒的心跳得更快，就在她打算要不顾一切的推开雷震东的时候，她感觉眼睑下方一凉，然后就见雷震东收回了身子。</w:t>
      </w:r>
    </w:p>
    <w:p>
      <w:r>
        <w:t xml:space="preserve">     她怔怔的望着雷震东，只听见雷震东轻淡淡的对她说了六个字，“你的睫毛掉了一根。”</w:t>
      </w:r>
    </w:p>
    <w:p>
      <w:r>
        <w:t xml:space="preserve">     陌柒柒有些窘迫，回过身，跑到一边的吧台拿起自己的杯子就灌下一杯酒，以压住刚才那片刻的心乱。</w:t>
      </w:r>
    </w:p>
    <w:p>
      <w:r>
        <w:t xml:space="preserve">     只是没过多久，她就感觉身子有点不舒服，心里有一股燥热，她和部长打了声招呼就出了包间，去外面透气。</w:t>
      </w:r>
    </w:p>
    <w:p>
      <w:r>
        <w:t xml:space="preserve">     大家看到陌柒柒走了，又起哄道：“东子，刚刚可是说好要接吻的，你没吻陌美人，陌美人都被你给气走了，你还不赶紧去追。” </w:t>
      </w:r>
    </w:p>
    <w:p>
      <w:r>
        <w:br w:type="page"/>
      </w:r>
    </w:p>
    <w:p>
      <w:pPr>
        <w:pStyle w:val="Heading1"/>
      </w:pPr>
      <w:r>
        <w:t>002章 和男人睡了</w:t>
      </w:r>
    </w:p>
    <w:p>
      <w:pPr>
        <w:pStyle w:val="Heading1"/>
      </w:pPr>
    </w:p>
    <w:p>
      <w:r>
        <w:t xml:space="preserve">     推搡间，雷震东被众伙推出了包间，他无奈的扯了扯嘴角，此时陌柒柒的人影早就不见了，包间里吵得很，既然出来了，他也想清静会，便去了顶层的露天阳台。</w:t>
      </w:r>
    </w:p>
    <w:p>
      <w:r>
        <w:t xml:space="preserve">     这个画面被站在阴暗处的鸭舌帽女生看见，而此时，恰好那个给陌柒柒放了药的侍应生小心的走到鸭舌帽女生身边，说道：“事情我已经办妥了，钱该给我了。”</w:t>
      </w:r>
    </w:p>
    <w:p>
      <w:r>
        <w:t xml:space="preserve">     “做得好，拿去。”鸭舌帽女生将一匝钱给了侍应生，随后又拿出一匝钱，这匝钱是刚才那匝钱的两倍，她眼眸中飞快的划过一抹算计，笑问道：“你还想不想再接一单？”</w:t>
      </w:r>
    </w:p>
    <w:p>
      <w:r>
        <w:t xml:space="preserve">     侍应生看到这么多钱，眼睛立马就红了，而且刚才那单实在太小case了，他赶紧点头答应道：“想做。”</w:t>
      </w:r>
    </w:p>
    <w:p>
      <w:r>
        <w:t xml:space="preserve">     鸭舌帽女生附耳到侍应生的耳边将计划说完，侍应生先迟疑了下，看了一眼鸭舌帽手中的钱之后，他一咬牙就点了头，“好！”</w:t>
      </w:r>
    </w:p>
    <w:p>
      <w:r>
        <w:t xml:space="preserve">     待侍应生走后，鸭舌帽女生从阴暗处走出来，她摘掉帽子，秀发垂落腰间，肤若赛雪，一张瓜子脸，绝对是个小美人。</w:t>
      </w:r>
    </w:p>
    <w:p>
      <w:r>
        <w:t xml:space="preserve">     她点了一杯酒，咬牙在心里阴狠的说道：陌柒柒，别怪我心狠，是陌叔叔和方阿姨说要将你嫁给景天，我喜欢景天，他只能是我白雪的！</w:t>
      </w:r>
    </w:p>
    <w:p>
      <w:r>
        <w:t xml:space="preserve">     陌柒柒感觉头晕目眩，双眼被黑巾蒙住，她感觉她是被一个人扛着，她想喊救命，却发现嘴巴被胶布封住了，手脚也被绳子绑住，动弹不得。</w:t>
      </w:r>
    </w:p>
    <w:p>
      <w:r>
        <w:t xml:space="preserve">     不知道过了多久，她感觉屁股一痛，才发觉自己被人给扔在地上，紧接着听到‘哐当’一声落锁的声音。</w:t>
      </w:r>
    </w:p>
    <w:p>
      <w:r>
        <w:t xml:space="preserve">     陌柒柒只能发出呜咽的声音来引起他人的注意。</w:t>
      </w:r>
    </w:p>
    <w:p>
      <w:r>
        <w:t xml:space="preserve">     而此时雷震东正在天台吹风，听到铁门那边发出响声，便走了过去，远远的看见一个被绑住手脚、双眼被黑巾蒙住的人，而那条在月光下的宝蓝色的裙子让他的眉头一皱，走到近处才发现这是陌柒柒。</w:t>
      </w:r>
    </w:p>
    <w:p>
      <w:r>
        <w:t xml:space="preserve">     他快速的除掉陌柒柒双手和双脚上的束缚，又将陌柒柒嘴上的胶带撕了，刚要去揭开她眼睛上的黑巾，陌柒柒已经热切的抱住了他。</w:t>
      </w:r>
    </w:p>
    <w:p>
      <w:r>
        <w:t xml:space="preserve">     陌柒柒只感觉好热，浑身好热，而身边正好有块冰，一得解脱，她就热切的扑了过去，她早就没意识了，只剩下最原始的欲望。</w:t>
      </w:r>
    </w:p>
    <w:p>
      <w:r>
        <w:t xml:space="preserve">     雷震东感觉到怪异，本想推开陌柒柒，但是她的唇已经凑了上来，娇软的身子也挤进他怀里，让他很难将这具香软的身子推开，他双手不动的喊道：“陌柒柒！你到底怎么了？”</w:t>
      </w:r>
    </w:p>
    <w:p>
      <w:r>
        <w:t xml:space="preserve">     “我热，我好热……帮我解热……”</w:t>
      </w:r>
    </w:p>
    <w:p>
      <w:r>
        <w:t xml:space="preserve">     陌柒柒的双手在雷震东的胸膛上胡乱摸索，雷震东正值青年，血气方刚，而且怀里这个女人还是他格外注意的小学妹，他很自然的就起了反应。</w:t>
      </w:r>
    </w:p>
    <w:p>
      <w:r>
        <w:t xml:space="preserve">     雷震东看陌柒柒这个样子也明白她是误喝了什么，一把将陌柒柒的双手捉住，呵道：“别乱动！”</w:t>
      </w:r>
    </w:p>
    <w:p>
      <w:r>
        <w:t xml:space="preserve">     雷震东抱着陌柒柒就去开门，要带陌柒柒去医院，但是铁门早就被侍应生上了倒锁，他怎么打也打不开，而他的手机又落在了包间。</w:t>
      </w:r>
    </w:p>
    <w:p>
      <w:r>
        <w:t xml:space="preserve">     陌柒柒穿的是一件裙子，手机也不在身上，此刻陌柒柒在他怀里更是色胆包天，大掌已经滑进他衣服里，娇唇也在他脖子之间啃咬。</w:t>
      </w:r>
    </w:p>
    <w:p>
      <w:r>
        <w:t xml:space="preserve">     雷震东咬着牙吼道：“陌柒柒，你到底知不知道你在做什么！”</w:t>
      </w:r>
    </w:p>
    <w:p>
      <w:r>
        <w:t xml:space="preserve">     陌柒柒一点儿意识都没有了，随口回了句，“我要你！”</w:t>
      </w:r>
    </w:p>
    <w:p>
      <w:r>
        <w:t xml:space="preserve">     雷震东觉得自己也疯了，竟然在阳台上jiang小学妹给吃了！</w:t>
      </w:r>
    </w:p>
    <w:p>
      <w:r>
        <w:t xml:space="preserve">     陌柒柒浑身酸痛的醒来，一睁眼，她就蒙住了，她和男人睡了！</w:t>
      </w:r>
    </w:p>
    <w:p>
      <w:r>
        <w:t xml:space="preserve">     而她喜欢的是霍景天！</w:t>
      </w:r>
    </w:p>
    <w:p>
      <w:r>
        <w:t xml:space="preserve">     这个发现吓得她呆愣了好一会儿，过后，她深呼吸一口气将男人的手臂从自己身上扳开，然后看都不敢看男人一眼，就捡起衣服逃离了天台。</w:t>
      </w:r>
    </w:p>
    <w:p>
      <w:r>
        <w:t xml:space="preserve">     侍应生得了钱之后怕真的出事，所以又偷偷上来将铁门打开了，只是他上来的时候已经听到了陌柒柒和雷震东欢好的声音，他只默默的说了句对不起就溜走了。</w:t>
      </w:r>
    </w:p>
    <w:p>
      <w:r>
        <w:t xml:space="preserve">     雷震东一醒来，感觉怀里空了，一睁眼，没见到陌柒柒，他起身又扫了四周，也没见到陌柒柒，他勾唇笑了笑，看来那个小东西应该是醒来后被昨晚的事给吓跑了。</w:t>
      </w:r>
    </w:p>
    <w:p>
      <w:r>
        <w:t xml:space="preserve">     不急，既然他和她睡了，他就会对她负责到底。</w:t>
      </w:r>
    </w:p>
    <w:p>
      <w:r>
        <w:t xml:space="preserve">     只是事后，事情却急转直下，陌柒柒用一种与她以往低调方式截然不同的高调方式宣告了她有了未婚夫的事，但是未婚夫却不是他！</w:t>
      </w:r>
    </w:p>
    <w:p>
      <w:r>
        <w:t xml:space="preserve">     他想去找陌柒柒好好谈谈，却刚好撞上他爸爸带着他的急调函回来，他连夜去了部队。 </w:t>
      </w:r>
    </w:p>
    <w:p>
      <w:r>
        <w:br w:type="page"/>
      </w:r>
    </w:p>
    <w:p>
      <w:pPr>
        <w:pStyle w:val="Heading1"/>
      </w:pPr>
      <w:r>
        <w:t>003章 牛郎是大人物！</w:t>
      </w:r>
    </w:p>
    <w:p>
      <w:pPr>
        <w:pStyle w:val="Heading1"/>
      </w:pPr>
    </w:p>
    <w:p>
      <w:r>
        <w:t xml:space="preserve">     五年后。</w:t>
      </w:r>
    </w:p>
    <w:p>
      <w:r>
        <w:t xml:space="preserve">     G市最繁华的销金窝——金粉私人会所。</w:t>
      </w:r>
    </w:p>
    <w:p>
      <w:r>
        <w:t xml:space="preserve">     “陌小姐，这些人您看中了哪个？”妈妈桑赔着笑脸看着坐在沙发上俨然已经喝醉的陌柒柒。</w:t>
      </w:r>
    </w:p>
    <w:p>
      <w:r>
        <w:t xml:space="preserve">     陌柒柒眯着眼，站起身子，打了个醉隔，摇摇晃晃的走到一排牛郎面前，一个一个的看，看到末尾，她嘴角一扯，极为不满的道：“不是说你们金粉的牛郎长得最好看的吗？怎么都是歪瓜裂枣！怕我没钱所以不把最帅的牛郎带过来是不是！”</w:t>
      </w:r>
    </w:p>
    <w:p>
      <w:r>
        <w:t xml:space="preserve">     说着，陌柒柒就将包里的支票倒了出来，一脚踩在支票上，“一百万！给我来最帅的牛郎！”</w:t>
      </w:r>
    </w:p>
    <w:p>
      <w:r>
        <w:t xml:space="preserve">     妈妈桑心里苦笑，这都是最帅的牛郎了，每一个摆出来都是可以让贵妇们尖叫的，这个陌小姐的眼光也忒高了吧！</w:t>
      </w:r>
    </w:p>
    <w:p>
      <w:r>
        <w:t xml:space="preserve">     陌柒柒望向门口，眼睛一亮，摇晃着身子走过去，揪住男人的衣领，醉笑道：“妈妈桑，这个！就要这个！这个才长得帅，刚刚那些太丑了！”</w:t>
      </w:r>
    </w:p>
    <w:p>
      <w:r>
        <w:t xml:space="preserve">     妈妈桑看着被陌柒柒抓着的男人，浑身如同被一盆冷水浇了个透心凉，这个男人可不是她这里的牛郎！而是她这家店背后的大BOSS——雷家贵胄出身的少爷雷震东啊！金贵着呢！</w:t>
      </w:r>
    </w:p>
    <w:p>
      <w:r>
        <w:t xml:space="preserve">     她正想上前解释，却不料雷震东一抬手，妈妈桑被雷震东的手下赶了下去。</w:t>
      </w:r>
    </w:p>
    <w:p>
      <w:r>
        <w:t xml:space="preserve">     雷震东看着怀里的小女人，他勾唇一笑，“小东西，这次你就别想再逃了！”</w:t>
      </w:r>
    </w:p>
    <w:p>
      <w:r>
        <w:t xml:space="preserve">     五年前他进了部队，不得不和她断了那段情缘，但是如今他回来了，而她还未结婚，他自然是要将属于他的东西再次拿回来！</w:t>
      </w:r>
    </w:p>
    <w:p>
      <w:r>
        <w:t xml:space="preserve">     陌柒柒陶醉的看着雷震东的脸，呓语道：“你长得真帅，就是看着有点熟悉，不管了，今晚你是我的了！”</w:t>
      </w:r>
    </w:p>
    <w:p>
      <w:r>
        <w:t xml:space="preserve">     雷震东对她也是想念得很，部队里的日子没女人，而他又血气方刚，于是五年前在天台上激情的一晚便成了他最荡漾的回忆。</w:t>
      </w:r>
    </w:p>
    <w:p>
      <w:r>
        <w:t xml:space="preserve">     如今一看到满脸绯红又痴痴的望着他的陌柒柒，他瞬间就硬了，拦腰抱起陌柒柒上了二楼的总统套房，一进门，他就迫不及待的将陌柒柒压在门背上吻了起来。</w:t>
      </w:r>
    </w:p>
    <w:p>
      <w:r>
        <w:t xml:space="preserve">     大掌在她妖娆的身段上撩拨，发现她比五年前更加的有曲线，当掌控到她胸前鼓鼓的两团时，他更是激动发狂，比五年前丰满了两倍！让他的大掌一时无法掌控住！</w:t>
      </w:r>
    </w:p>
    <w:p>
      <w:r>
        <w:t xml:space="preserve">     狠狠的揉捏着，低声忍不住咒骂一句，“小妖精，你就是专门来勾我魂的！”</w:t>
      </w:r>
    </w:p>
    <w:p>
      <w:r>
        <w:t xml:space="preserve">     陌柒柒觉得他速度太慢，一把将他推开，将他直接推倒在床上，她骑在他身上，俯身啃咬了起来。</w:t>
      </w:r>
    </w:p>
    <w:p>
      <w:r>
        <w:t xml:space="preserve">     这一夜，激情缠绵，春色无边。</w:t>
      </w:r>
    </w:p>
    <w:p>
      <w:r>
        <w:t xml:space="preserve">     第二天一大早，陌柒柒头疼加身痛的醒来。</w:t>
      </w:r>
    </w:p>
    <w:p>
      <w:r>
        <w:t xml:space="preserve">     昨晚的荒唐事也如潮水般冲进她的脑海里，她先是一惊，然后很快恢复了平静，只是当她转过身看到昨晚被她调教的那只‘牛郎’时，她立马捂住了嘴巴，满眼震惊。</w:t>
      </w:r>
    </w:p>
    <w:p>
      <w:r>
        <w:t xml:space="preserve">     怎么会是雷震东！</w:t>
      </w:r>
    </w:p>
    <w:p>
      <w:r>
        <w:t xml:space="preserve">     五年不见，他英俊的脸上多了一份铁血男人的味道，刀刻般的脸，刚毅的下巴，健硕的胸肌，胸肌上还残存着她昨晚对他施展暴行时留下来的鞭痕。</w:t>
      </w:r>
    </w:p>
    <w:p>
      <w:r>
        <w:t xml:space="preserve">     顿时她的大脑嗡嗡作响，她怎么也没料到，大学校园里的男神，G市被评为年度最佳优质钻石男的雷震东竟然当了牛郎！</w:t>
      </w:r>
    </w:p>
    <w:p>
      <w:r>
        <w:t xml:space="preserve">     他是不是有什么难言之隐？是不是缺钱？ </w:t>
      </w:r>
    </w:p>
    <w:p>
      <w:r>
        <w:br w:type="page"/>
      </w:r>
    </w:p>
    <w:p>
      <w:pPr>
        <w:pStyle w:val="Heading1"/>
      </w:pPr>
      <w:r>
        <w:t>004章 婚前出轨？</w:t>
      </w:r>
    </w:p>
    <w:p>
      <w:pPr>
        <w:pStyle w:val="Heading1"/>
      </w:pPr>
    </w:p>
    <w:p>
      <w:r>
        <w:t xml:space="preserve">     想到这里，她赶紧小心谨慎的下了床，本想去找钱包，却发现钱包不在房间里，她只好拿过一张纸和笔，想了想，她毅然的在纸上写下一段话。</w:t>
      </w:r>
    </w:p>
    <w:p>
      <w:r>
        <w:t xml:space="preserve">     而她的裙子昨晚上被雷震东给撕裂了，她只好拿过雷震东的西装穿上，而后大大方方的走了，不带走一片云彩。</w:t>
      </w:r>
    </w:p>
    <w:p>
      <w:r>
        <w:t xml:space="preserve">     日上三竿，太阳穿过窗棂照射在总统套房内，雷震东慵懒的呻吟了声，俊脸上是餍足过后的满意笑，这是他二十六年来睡得最安稳、最舒服的一觉。</w:t>
      </w:r>
    </w:p>
    <w:p>
      <w:r>
        <w:t xml:space="preserve">     他转过身，打算抱住香软的陌柒柒，却不料怀抱一空，他瞬间睁大了眼，阳光打在他的俊脸上，火爆又致命！</w:t>
      </w:r>
    </w:p>
    <w:p>
      <w:r>
        <w:t xml:space="preserve">     “陌柒柒！”三个咬牙切齿的字在总统套房里不断的循环回荡。</w:t>
      </w:r>
    </w:p>
    <w:p>
      <w:r>
        <w:t xml:space="preserve">     好！很好！</w:t>
      </w:r>
    </w:p>
    <w:p>
      <w:r>
        <w:t xml:space="preserve">     五年前甩了他一次，五年后又甩他一次！</w:t>
      </w:r>
    </w:p>
    <w:p>
      <w:r>
        <w:t xml:space="preserve">     突然，他的视线触碰到枕头上的一张纸，抓起纸，看到纸上的内容时，他额头的青筋一鼓一鼓！</w:t>
      </w:r>
    </w:p>
    <w:p>
      <w:r>
        <w:t xml:space="preserve">     纸上写着：做牛郎犯法，为了不让你被警察抓走，所以我就不给钱了。</w:t>
      </w:r>
    </w:p>
    <w:p>
      <w:r>
        <w:t xml:space="preserve">     好，很好！陌柒柒，你竟然把我堂堂有钱有权有势的钻石级男人当做牛郎嫖了！嫖了还不给钱！！</w:t>
      </w:r>
    </w:p>
    <w:p>
      <w:r>
        <w:t xml:space="preserve">     他一定要让这个一而再再而三惹怒他的女人知道他的厉害！</w:t>
      </w:r>
    </w:p>
    <w:p>
      <w:r>
        <w:t xml:space="preserve">     陌柒柒为了不重蹈五年前的覆辙，所以她一离开金粉私人会所，就去药店买了24小时紧急避孕的毓婷，又去了自己家的商场，挑了套保守的衣服，这才开车回家。</w:t>
      </w:r>
    </w:p>
    <w:p>
      <w:r>
        <w:t xml:space="preserve">     回到家，她一下车，原本还寂静无声的别墅区门口瞬间从四面八方涌来了一票子的记者，将陌柒柒堵了个水泄不通。</w:t>
      </w:r>
    </w:p>
    <w:p>
      <w:r>
        <w:t xml:space="preserve">     “您好，陌小姐，听闻您婚前出轨，在金粉私人会所找牛郎，玩一夜情，这是真的吗？”“陌小姐，您为什么要这么做，您这么做的原因是什么？难道您和霍先生不相爱了吗？”</w:t>
      </w:r>
    </w:p>
    <w:p>
      <w:r>
        <w:t xml:space="preserve">     “陌小姐，如果您不和霍先生结婚了，那您和霍先生的孩子陌无名怎么办？”</w:t>
      </w:r>
    </w:p>
    <w:p>
      <w:r>
        <w:t xml:space="preserve">     ……</w:t>
      </w:r>
    </w:p>
    <w:p>
      <w:r>
        <w:t xml:space="preserve">     陌柒柒一个问题都不回，只是冷冷的扫着这群记者，就在陌柒柒被围攻的时候，从别墅区走出来一个男人，记者们看到他，立马又朝着他围了过去。</w:t>
      </w:r>
    </w:p>
    <w:p>
      <w:r>
        <w:t xml:space="preserve">     “霍先生，您对您未婚妻婚前出轨的行为怎么看？你们的婚礼还会继续进行吗？”</w:t>
      </w:r>
    </w:p>
    <w:p>
      <w:r>
        <w:t xml:space="preserve">     “霍先生，你们要是离婚后，您会争取陌无名的抚养权吗？”</w:t>
      </w:r>
    </w:p>
    <w:p>
      <w:r>
        <w:t xml:space="preserve">     ……</w:t>
      </w:r>
    </w:p>
    <w:p>
      <w:r>
        <w:t xml:space="preserve">     霍景天脸上带着温润的笑，这笑落在陌柒柒的眼里，却显得格外的讽刺。</w:t>
      </w:r>
    </w:p>
    <w:p>
      <w:r>
        <w:t xml:space="preserve">     霍景天笑着掏出手机，打了个电话，“您好，我这里是名品一居别墅区A栋25号，现在有一大群人私闯我家，请你们尽快过来处理！”</w:t>
      </w:r>
    </w:p>
    <w:p>
      <w:r>
        <w:t xml:space="preserve">     众记者七嘴八舌的问着，但是当事人霍景天和陌柒柒都没一个人回答他们，而管理这地区的民警速度也很快，五分钟之后出现在这里，记者们纷纷逃蹿。</w:t>
      </w:r>
    </w:p>
    <w:p>
      <w:r>
        <w:t xml:space="preserve">     一切安静下来之后，霍景天才一步一步走到陌柒柒的面前，沉声道：“柒柒，我们好好谈一谈。”</w:t>
      </w:r>
    </w:p>
    <w:p>
      <w:r>
        <w:t xml:space="preserve">     书房，陌柒柒将看完的报纸放在桌上，然后才看向对面的霍景天，挑眉道：“你想说什么就说吧。”</w:t>
      </w:r>
    </w:p>
    <w:p>
      <w:r>
        <w:t xml:space="preserve">     她倒是没想到，报纸这么快就出来了，拍下了她在总统套房里和雷震东激情接吻的画面，画面虽然模糊，但是她的脸却显了出来，不过雷震东却是全程都没一个正面。</w:t>
      </w:r>
    </w:p>
    <w:p>
      <w:r>
        <w:t xml:space="preserve">     霍景天喝了一杯茶，昨天他和白雪在床上翻云覆雨被柒柒撞见，当时白雪和他都对柒柒说了一些难听的话，只是让他没料到的是，柒柒竟然被刺激得去夜店找牛郎！</w:t>
      </w:r>
    </w:p>
    <w:p>
      <w:r>
        <w:t xml:space="preserve">     他心里极为不舒服，沉声道：“柒柒，你没必要因为我和雪儿的事这样的糟蹋自己。”</w:t>
      </w:r>
    </w:p>
    <w:p>
      <w:r>
        <w:t xml:space="preserve">     陌柒柒望着霍景天，霍景天比她大七岁，当初她爸妈以为生不出孩子，才去孤儿院收养了霍景天，但是没想到，四年后她妈妈生下了她，她爸爸的意思是将霍景天再送人，但是霍景天当时已经七岁了，在陌家也待了四年，陌妈妈对霍景天多多少少有些感情，也就不忍心，说是就当朋友的孩子养在家里，以后好给柒柒一个照应。</w:t>
      </w:r>
    </w:p>
    <w:p>
      <w:r>
        <w:t xml:space="preserve">     五年前，她在酒吧和一个男人发生了一夜情，因为不懂事她没吃紧急避孕药导致怀孕，她爸妈在历经过怀孩子的艰难，所以不忍心让她将孩子打下来，准备送她去国外养胎。</w:t>
      </w:r>
    </w:p>
    <w:p>
      <w:r>
        <w:t xml:space="preserve">     而霍景天当时却立即向她求婚，说只要她从国外回来就和她结婚，并说他这一辈子都会照顾她，将她的孩子当做他们的孩子来疼爱。</w:t>
      </w:r>
    </w:p>
    <w:p>
      <w:r>
        <w:t xml:space="preserve">     她从小就喜欢霍景天，在她人生低谷的时候得了霍景天的求婚和对孩子的保证，她更是爱他若狂。</w:t>
      </w:r>
    </w:p>
    <w:p>
      <w:r>
        <w:t xml:space="preserve">     她安心出了国，生完孩子，念完国外的大学，只是在她即将回国的时候，她父亲却突然出车祸死了，而且警方还定案为他杀，她立马回国，要彻查这件事，她和霍景天的婚事也就一拖再拖。</w:t>
      </w:r>
    </w:p>
    <w:p>
      <w:r>
        <w:t xml:space="preserve">     只是，查了一年也没查出她父亲死亡的事，而她儿子陌无名却因为要上幼儿园需要身份证明，她才决定和霍景天先结婚再继续查她父亲的死因。</w:t>
      </w:r>
    </w:p>
    <w:p>
      <w:r>
        <w:t xml:space="preserve">     只是昨天她回到家里却看到霍景天和白雪在床上颠龙倒凤，一瞬间将她所有的爱都打破！</w:t>
      </w:r>
    </w:p>
    <w:p>
      <w:r>
        <w:t xml:space="preserve">     收回思绪，陌柒柒勾唇讥讽的笑道：“谁说我是因为你和白雪才去找的牛郎？我本性就是如此，要不然也不会未婚怀孕！” </w:t>
      </w:r>
    </w:p>
    <w:p>
      <w:r>
        <w:br w:type="page"/>
      </w:r>
    </w:p>
    <w:p>
      <w:pPr>
        <w:pStyle w:val="Heading1"/>
      </w:pPr>
      <w:r>
        <w:t>005章 家产被夺</w:t>
      </w:r>
    </w:p>
    <w:p>
      <w:pPr>
        <w:pStyle w:val="Heading1"/>
      </w:pPr>
    </w:p>
    <w:p>
      <w:r>
        <w:t xml:space="preserve">     未婚怀孕四个字一直是陌柒柒心里的痛，霍景天见她这样的轻松说出来，心里也跟着一痛，忍不住喊道：“柒柒……”</w:t>
      </w:r>
    </w:p>
    <w:p>
      <w:r>
        <w:t xml:space="preserve">     陌柒柒站起身来，冷冷的说道：“好了，我们也没有什么话可以谈的，婚礼继续，只是新娘不会是我！我也祝福你和白雪白头到老！但是，你们今天就给我滚出我陌家，我看到你们就觉得恶心！”</w:t>
      </w:r>
    </w:p>
    <w:p>
      <w:r>
        <w:t xml:space="preserve">     ‘砰’的一声，书房的门被撞开，白雪走了进来，“陌柒柒，你说看到我们就觉得恶心，那你自己呢？你自己未婚怀孕，你爸爸就要求景天哥娶你这个破鞋，还要帮你养儿子，你以为景天哥真的是爱你吗？他是不得已才答应下来的！谁愿意娶破鞋为妻，更何况，你自己昨晚上闹出了什么丑闻，你自己不知道吗！逛夜店，找牛郎！我看你比我们还要恶心千百倍！”</w:t>
      </w:r>
    </w:p>
    <w:p>
      <w:r>
        <w:t xml:space="preserve">     “白雪，你住嘴！”霍景天怒斥道。</w:t>
      </w:r>
    </w:p>
    <w:p>
      <w:r>
        <w:t xml:space="preserve">     白雪却不肯停嘴，她谋划了这么多年，终于成功了，她怎么可能停得下嘴，她对陌柒柒讥讽一笑，“陌柒柒，你以为这座宅子还是你们陌家的吗？你太天真了！要滚，也是你带着你儿子还有你妈妈滚出我们霍家！”</w:t>
      </w:r>
    </w:p>
    <w:p>
      <w:r>
        <w:t xml:space="preserve">     陌柒柒被气得抬手就给了白雪一巴掌，还要再打白雪的时候，手臂却被霍景天拦住，而被打懵的白雪一转手一个巴掌就打在陌柒柒的脸上，“你还敢打我！你现在一无所有，你还敢打我，看我不打死你这个贱人！”</w:t>
      </w:r>
    </w:p>
    <w:p>
      <w:r>
        <w:t xml:space="preserve">     霍景天也拉住了白雪，但是他一个人怎么也拉不住两个要打架的女人，最后还是陌柒柒的妈妈方晴岚走了进来后，白雪和陌柒柒才被霍景天拉开。</w:t>
      </w:r>
    </w:p>
    <w:p>
      <w:r>
        <w:t xml:space="preserve">     方晴岚在楼下听到楼上的吵闹声，匆匆忙忙的赶了上来，却不料看到柒柒和白雪打成一团，她担心的问道：“到底发生什么事了？”</w:t>
      </w:r>
    </w:p>
    <w:p>
      <w:r>
        <w:t xml:space="preserve">     她很少看娱乐报纸，所以也不知道今天早上陌柒柒睡牛郎的丑闻。</w:t>
      </w:r>
    </w:p>
    <w:p>
      <w:r>
        <w:t xml:space="preserve">     白雪讥讽的说道：“出了什么事？当然是你女儿的好事！婚前出轨！逛夜店找牛郎，还有……”</w:t>
      </w:r>
    </w:p>
    <w:p>
      <w:r>
        <w:t xml:space="preserve">     白雪的话还没说完，‘啪’的一声，她就挨了霍景天一巴掌。</w:t>
      </w:r>
    </w:p>
    <w:p>
      <w:r>
        <w:t xml:space="preserve">     而方晴岚听了这些话，被气得浑身都在发抖，不信的说道：“不可能！”</w:t>
      </w:r>
    </w:p>
    <w:p>
      <w:r>
        <w:t xml:space="preserve">     白雪被霍景天打了一耳光，心里痛得很，她也要让大家跟着她一起痛，既然有些话霍景天说不出口，那今天就由她来说出口！</w:t>
      </w:r>
    </w:p>
    <w:p>
      <w:r>
        <w:t xml:space="preserve">     “怎么不可能！你女儿就是这样的贱货！还有你，你也是个贱货！你们全家都是贱货！只会逼迫别人做不想做的事！你们赶紧滚出我们霍家，我看到你们就觉得恶心！”</w:t>
      </w:r>
    </w:p>
    <w:p>
      <w:r>
        <w:t xml:space="preserve">     陌柒柒正要去打白雪，却见方晴岚晕倒在地，吓得她赶紧跑过去抱起方晴岚，喊道：“妈，妈，您没事吧，您不要吓我！”</w:t>
      </w:r>
    </w:p>
    <w:p>
      <w:r>
        <w:t xml:space="preserve">     到了医院，陌柒柒紧张的坐在凳子上，担心的望向亮着灯的急诊室。</w:t>
      </w:r>
    </w:p>
    <w:p>
      <w:r>
        <w:t xml:space="preserve">     霍景天赶来，问道：“方阿姨怎么样了？”</w:t>
      </w:r>
    </w:p>
    <w:p>
      <w:r>
        <w:t xml:space="preserve">     陌柒柒抬头看向霍景天，起身一巴掌就打在霍景天的脸上，用力之大，直接将霍景天的嘴打出了血。</w:t>
      </w:r>
    </w:p>
    <w:p>
      <w:r>
        <w:t xml:space="preserve">     陌柒柒颤抖着唇，指着霍景天，“你！你和白雪都是忘恩负义的人！想当初是谁收养了你们，我妈有心脏病你们都知道！就算你们对我有再多的不满，也不应该这样刺激我妈，我妈要是有个三长两短，我发誓要你们血债血偿！”</w:t>
      </w:r>
    </w:p>
    <w:p>
      <w:r>
        <w:t xml:space="preserve">     白雪五岁的时候父母出车祸死亡，孤苦一人，她爸爸和白雪的爸爸是多年的朋友，所以将白雪接了回来养，但是，结果却是这样的让人寒心！</w:t>
      </w:r>
    </w:p>
    <w:p>
      <w:r>
        <w:t xml:space="preserve">     她妈妈自问对她和白雪都是一视同仁，吃穿用度只要她有的，白雪都有，但是，白雪竟然那样的骂她妈妈，还将她妈妈气得心脏病发作进了医院！</w:t>
      </w:r>
    </w:p>
    <w:p>
      <w:r>
        <w:t xml:space="preserve">     白雪从转角处冲了出来，指着陌柒柒骂道：“狗屁！我们是忘恩负义的人早就将你和你儿子还有你妈妈赶出去了，还会收留你们这么久！景天，现在给你两个选择，你是要他们一家子，还是要我和我肚子里的孩子！”</w:t>
      </w:r>
    </w:p>
    <w:p>
      <w:r>
        <w:t xml:space="preserve">     陌柒柒终于听出了白雪话里的弦外之音，她浑身冷得发寒，不信的望向霍景天，“白雪说的话是真的？你将我们陌家的家产全部霸占了？！”</w:t>
      </w:r>
    </w:p>
    <w:p>
      <w:r>
        <w:t xml:space="preserve">     这一年来她一直都在致力于查她爸爸的死因，而她妈妈也因为她爸爸的死而伤心欲绝，无心管事，公司的事和家里的事都交给霍景天和白雪来管理！</w:t>
      </w:r>
    </w:p>
    <w:p>
      <w:r>
        <w:t xml:space="preserve">     白雪为了刺激霍景天，又说道：“景天，现在不告诉她们，还等什么时候？！方晴岚这次动手术还不知道要多少钱，难道要让我们出吗！我可还得为我们未出世的孩子存基金，没那个闲钱！” </w:t>
      </w:r>
    </w:p>
    <w:p>
      <w:r>
        <w:br w:type="page"/>
      </w:r>
    </w:p>
    <w:p>
      <w:pPr>
        <w:pStyle w:val="Heading1"/>
      </w:pPr>
      <w:r>
        <w:t>006章 恨冲天</w:t>
      </w:r>
    </w:p>
    <w:p>
      <w:pPr>
        <w:pStyle w:val="Heading1"/>
      </w:pPr>
    </w:p>
    <w:p>
      <w:r>
        <w:t xml:space="preserve">     霍景天终是点了点头，印证白雪说的话是真的。</w:t>
      </w:r>
    </w:p>
    <w:p>
      <w:r>
        <w:t xml:space="preserve">     陌柒柒发了疯就要去打白雪和霍景天，这一对忘恩负义的白眼狼，陌家将他们养大，他们却将陌家的财产全部吞光！</w:t>
      </w:r>
    </w:p>
    <w:p>
      <w:r>
        <w:t xml:space="preserve">     白雪惊叫一声，霍景天用力的推开陌柒柒，却不料将陌柒柒推倒在地上，他心有不忍，正想去搀扶陌柒柒，他却被白雪拉了一把，白雪捂着肚子说道：“景天哥，我的肚子疼，肚子疼，宝宝不会出了什么事吧？”</w:t>
      </w:r>
    </w:p>
    <w:p>
      <w:r>
        <w:t xml:space="preserve">     一听这句话，霍景天赶紧抱起白雪往外面冲，陌柒柒看着他们俩离去的背影，笑了，笑哭了！</w:t>
      </w:r>
    </w:p>
    <w:p>
      <w:r>
        <w:t xml:space="preserve">     但是她还是不相信白雪和霍景天的话，她打电话给了专门负责管理她家财务状况的财务经理，结果却让她更加的寒心，财务经理说从去年她爸爸死后开始，霍景天和白雪就通过各种办法将她和她妈妈名下的各种股份和财产进行了转移，如今的她，除却银行卡里的钱，真的是一无分文！</w:t>
      </w:r>
    </w:p>
    <w:p>
      <w:r>
        <w:t xml:space="preserve">     她挂了电话，双眼笑望着白色墙顶，笑出了泪花，他们陌家的人竟然没有一个人识破霍景天和白雪的狼子野心！</w:t>
      </w:r>
    </w:p>
    <w:p>
      <w:r>
        <w:t xml:space="preserve">     此时她的手机响了起来，看到来电显示是‘陌无名’。</w:t>
      </w:r>
    </w:p>
    <w:p>
      <w:r>
        <w:t xml:space="preserve">     她擦掉笑出来的眼泪，花了几秒钟的时间让自己恢复到正常状态，才接了电话。</w:t>
      </w:r>
    </w:p>
    <w:p>
      <w:r>
        <w:t xml:space="preserve">     陌无名的声音传了进来，“陌柒柒，苏阿姨这边不好玩，我想回家了。”</w:t>
      </w:r>
    </w:p>
    <w:p>
      <w:r>
        <w:t xml:space="preserve">     陌柒柒说道：“陌无名，你外婆生病了，现在在医院，妈妈没办法来接你回家，你可以先在苏阿姨家里继续待几天吗？”她是该庆幸这些天她儿子没在家，否则，事情更加麻烦。</w:t>
      </w:r>
    </w:p>
    <w:p>
      <w:r>
        <w:t xml:space="preserve">     “外婆生病了，无名也想来看外婆，陌柒柒，说好了，明天我就让苏阿姨带我来医院里看外婆。”陌无名说完就挂了电话，颇有主见。</w:t>
      </w:r>
    </w:p>
    <w:p>
      <w:r>
        <w:t xml:space="preserve">     陌柒柒刚想给苏水水打电话让她明天别带无名过来，护士就走了过来，说道：“陌小姐，请您先去前台把钱付一下。”</w:t>
      </w:r>
    </w:p>
    <w:p>
      <w:r>
        <w:t xml:space="preserve">     陌柒柒应了个‘好’字，便去了前台，她将卡递给收费人员，过了一分钟，收费人员将卡退给了陌柒柒，并冰冷的说道：“余额不足，请您重新拿张卡来支付。”</w:t>
      </w:r>
    </w:p>
    <w:p>
      <w:r>
        <w:t xml:space="preserve">     陌柒柒又拿出了几张卡，但是都说余额不足，收费人员也烦躁了，冷声道：“等你确定哪张卡里有钱再来缴费，别浪费我时间！”</w:t>
      </w:r>
    </w:p>
    <w:p>
      <w:r>
        <w:t xml:space="preserve">     白雪此时打来了电话，“对了，陌柒柒，我忘记告诉你一件事了，你和你妈妈卡里面的钱已经全部都没有了，因为你妈妈玩了股票，哈哈，将你的钱也全部拿进去玩了，可是血本无归，哈哈！”</w:t>
      </w:r>
    </w:p>
    <w:p>
      <w:r>
        <w:t xml:space="preserve">     陌柒柒咬牙切齿的道：“白雪，你给我等着！”</w:t>
      </w:r>
    </w:p>
    <w:p>
      <w:r>
        <w:t xml:space="preserve">     因为放心白雪，所以她让白雪照顾着她妈妈，而她则是全心全力去寻找害死她爸爸的真凶，可是，她万万没想到，这些她可以信任的人，到头来却将她和她妈妈害得这么惨，是要将她们往死里逼是吗！</w:t>
      </w:r>
    </w:p>
    <w:p>
      <w:r>
        <w:t xml:space="preserve">     她不会让他们如愿的！</w:t>
      </w:r>
    </w:p>
    <w:p>
      <w:r>
        <w:t xml:space="preserve">     挂了电话，陌柒柒给亲朋好友打电话，但是各个都提前得了白雪的消息，得知陌柒柒已经身无分文，再加上他们又不愿意得罪霍景天，所以陌柒柒一毛钱都没借到。</w:t>
      </w:r>
    </w:p>
    <w:p>
      <w:r>
        <w:t xml:space="preserve">     最后在护士的催促缴费下，她不得已才打电话给了苏水水，苏水水是她多年的好友，但是她知道苏水水的家境不好，可是为了给她妈妈治病，她还是开了口，“水水，你现在能借给我多少钱？”</w:t>
      </w:r>
    </w:p>
    <w:p>
      <w:r>
        <w:t xml:space="preserve">     苏水水看到了报纸，知道陌柒柒和牛郎传出来的绯闻，但是她对陌柒柒家里的情况并不了解，如今陌柒柒来找她借钱，肯定是被逼得无路可走了，她在心里算了算可以不用的钱，说道：“十万块。”</w:t>
      </w:r>
    </w:p>
    <w:p>
      <w:r>
        <w:t xml:space="preserve">     陌柒柒她妈妈这个手术是二十万，十万块还是不够，但是总比没有好，陌柒柒说道：“水水，这钱我不知道什么时候能够还给你，但是我妈现在在医院里，真的很需要钱，你愿意借给我十万块吗？”</w:t>
      </w:r>
    </w:p>
    <w:p>
      <w:r>
        <w:t xml:space="preserve">     “肯定愿意，我们是什么关系，你不要和我客气，只是，阿姨怎么突然住院了？刚才无名也和我说阿姨住在医院里让我明天陪他来看你们，这到底发生了什么事？柒柒，你别吓我。”</w:t>
      </w:r>
    </w:p>
    <w:p>
      <w:r>
        <w:t xml:space="preserve">     “你过来再说吧，我现在需要交钱，麻烦你过来一趟，先不要让无名知道这件事，让他在你家里待几天，等我解决完这边的事再来接无名。”</w:t>
      </w:r>
    </w:p>
    <w:p>
      <w:r>
        <w:t xml:space="preserve">     “好。”</w:t>
      </w:r>
    </w:p>
    <w:p>
      <w:r>
        <w:t xml:space="preserve">     苏水水二十分钟后就赶到了，她没有带卡，怕医院只收现金，所以她先到银行取钱，然后直接带了十万块的现金过来给了陌柒柒。</w:t>
      </w:r>
    </w:p>
    <w:p>
      <w:r>
        <w:t xml:space="preserve">     陌柒柒到前台交了十万块，并和对方说另外十万块明天再交，收费员请示了医院领导，医院领导说可以，陌柒柒暂时度过了难关。 </w:t>
      </w:r>
    </w:p>
    <w:p>
      <w:r>
        <w:br w:type="page"/>
      </w:r>
    </w:p>
    <w:p>
      <w:pPr>
        <w:pStyle w:val="Heading1"/>
      </w:pPr>
      <w:r>
        <w:t>007章 代孕妈妈</w:t>
      </w:r>
    </w:p>
    <w:p>
      <w:pPr>
        <w:pStyle w:val="Heading1"/>
      </w:pPr>
    </w:p>
    <w:p>
      <w:r>
        <w:t xml:space="preserve">     陌柒柒和苏水水说了家里的事，苏水水知道陌柒柒惨遭家变，哭红了眼，直骂霍景天和白雪两人简直禽兽不如，竟然做出这样的事来。</w:t>
      </w:r>
    </w:p>
    <w:p>
      <w:r>
        <w:t xml:space="preserve">     骂完之后，她才问道：“柒柒，那你打算怎么办？我这十万块是把所有的钱都拿出来了，家里剩下的钱都是这个月的开支，也拿不出多余的钱了，要不我帮你去找我同事借？”</w:t>
      </w:r>
    </w:p>
    <w:p>
      <w:r>
        <w:t xml:space="preserve">     陌柒柒抱住苏水水，吸了一口气，说道：“谢谢你，水水，你帮我的已经够多了，另外的十万块我会想办法筹到，你别为我担心。”</w:t>
      </w:r>
    </w:p>
    <w:p>
      <w:r>
        <w:t xml:space="preserve">     陌柒柒送走了水水，方晴岚也被医生从急诊室里推了出来，她忙跑过去问道：“医生，我妈怎么样？”</w:t>
      </w:r>
    </w:p>
    <w:p>
      <w:r>
        <w:t xml:space="preserve">     医生的脸很沉重，“暂时没有生命危险，但是病人不能再被刺激，否则下次我们也保证不了还能不能救活，而且，你妈妈脑颅里有个恶性肿瘤，已经到了晚期，最好是明天就做手术，否则你妈妈可能会神志不清，甚至有生命危险。”</w:t>
      </w:r>
    </w:p>
    <w:p>
      <w:r>
        <w:t xml:space="preserve">     陌柒柒的心冰凉一片，“好，明天就做手术，这个手术多少钱？”</w:t>
      </w:r>
    </w:p>
    <w:p>
      <w:r>
        <w:t xml:space="preserve">     “最少一百万，头颅方面的肿瘤不好切除，我们需要用到最好的技术。”</w:t>
      </w:r>
    </w:p>
    <w:p>
      <w:r>
        <w:t xml:space="preserve">     “好，不管多少钱，你们都要给我妈妈好好的做这个手术，不能让我妈妈出事。”</w:t>
      </w:r>
    </w:p>
    <w:p>
      <w:r>
        <w:t xml:space="preserve">     “放心，我们是医者，一定会尽最大的努力。”</w:t>
      </w:r>
    </w:p>
    <w:p>
      <w:r>
        <w:t xml:space="preserve">     *</w:t>
      </w:r>
    </w:p>
    <w:p>
      <w:r>
        <w:t xml:space="preserve">     陌柒柒听到微微的动静，睁开眼，就看到方晴岚在看着她，她笑道：“妈，您醒了，是不是饿了，我去外面给您买点吃的。”</w:t>
      </w:r>
    </w:p>
    <w:p>
      <w:r>
        <w:t xml:space="preserve">     方晴岚拉住要走的陌柒柒，“傻孩子，现在是半夜，你去哪里买吃的，妈现在不饿，你坐下，妈有话要和你说。”</w:t>
      </w:r>
    </w:p>
    <w:p>
      <w:r>
        <w:t xml:space="preserve">     陌柒柒重新坐了下来，回握住方晴岚的手，露出个微笑。</w:t>
      </w:r>
    </w:p>
    <w:p>
      <w:r>
        <w:t xml:space="preserve">     方晴岚说道：“我晕倒前白雪说的那些话到底是怎么回事？”</w:t>
      </w:r>
    </w:p>
    <w:p>
      <w:r>
        <w:t xml:space="preserve">     陌柒柒想到医生说的她妈妈不能再接受刺激，忽而之间，她不知道该怎么开口，是该说出真相，还是该瞒着她妈妈？</w:t>
      </w:r>
    </w:p>
    <w:p>
      <w:r>
        <w:t xml:space="preserve">     最后她决定还是瞒着吧，毕竟如今日子苦得很，苦她一个人就够了，想到在医院里捡到的一张传单，她又露了个微笑，说道：“她是和我在吵架，才会胡说八道，妈，您别想这么多。”</w:t>
      </w:r>
    </w:p>
    <w:p>
      <w:r>
        <w:t xml:space="preserve">     她妈妈肯定接受不了养了二十多年的霍景天和白雪会反口狠狠的咬她们一口！</w:t>
      </w:r>
    </w:p>
    <w:p>
      <w:r>
        <w:t xml:space="preserve">     方晴岚问道：“那他们人呢？怎么没见到他们？”</w:t>
      </w:r>
    </w:p>
    <w:p>
      <w:r>
        <w:t xml:space="preserve">     “现在不是很晚了吗？我让他们先回去睡了，妈，您也睡会，明天您还要做一个小手术。”</w:t>
      </w:r>
    </w:p>
    <w:p>
      <w:r>
        <w:t xml:space="preserve">     “什么手术？”</w:t>
      </w:r>
    </w:p>
    <w:p>
      <w:r>
        <w:t xml:space="preserve">     “只是一个很简单的小手术，妈您不用放在心上。”</w:t>
      </w:r>
    </w:p>
    <w:p>
      <w:r>
        <w:t xml:space="preserve">     第二天一大早，陌柒柒喊苏水水过来照顾方晴岚，而她则去应聘，她现在急需要钱，她妈妈肿瘤的手术费必须先缴清医院才肯给她妈妈做那个手术。</w:t>
      </w:r>
    </w:p>
    <w:p>
      <w:r>
        <w:t xml:space="preserve">     她拿着传单来到传单上写的地址，健安路25号303室。</w:t>
      </w:r>
    </w:p>
    <w:p>
      <w:r>
        <w:t xml:space="preserve">     她还没走到门口，就见里面有个女人走出来，正在气愤的说道：“呸，竟然说我长得丑，姐这么漂亮，是你们没眼光！找个代孕妈妈还那么多的要求！我呸！”</w:t>
      </w:r>
    </w:p>
    <w:p>
      <w:r>
        <w:t xml:space="preserve">     陌柒柒见这个女人长得确实不错，准确的说比她还要美艳三分，顿时她的心沉了沉，但是想到那一百一十万的医药费，她还是走进了303室。</w:t>
      </w:r>
    </w:p>
    <w:p>
      <w:r>
        <w:t xml:space="preserve">     她将简历和一大堆证件资料递上去，对方看了会儿，又仔细的打量了她一番，陌柒柒一直都是冷着一张脸，即使她现在急需钱，她还是拉不下来脸来和别人说些抱大腿的话。</w:t>
      </w:r>
    </w:p>
    <w:p>
      <w:r>
        <w:t xml:space="preserve">     “还出过国留过学，长得也还不错，行，你回去等消息吧。”</w:t>
      </w:r>
    </w:p>
    <w:p>
      <w:r>
        <w:t xml:space="preserve">     陌柒柒现在急需钱，她妈妈的肿瘤切除手术今天就得做，她必须马上拿到这笔钱，她终于拉下了冷脸，问道：“今天可以给我消息吗？我确实很需要这笔钱。”</w:t>
      </w:r>
    </w:p>
    <w:p>
      <w:r>
        <w:t xml:space="preserve">     宣传单上写的招收代孕妈妈，一次性付款两百万，正是她所需要的！</w:t>
      </w:r>
    </w:p>
    <w:p>
      <w:r>
        <w:t xml:space="preserve">     “这个……”</w:t>
      </w:r>
    </w:p>
    <w:p>
      <w:r>
        <w:t xml:space="preserve">     “我想你们老板找代孕妈妈也会为他孩子的各个方面做考虑，而我不仅有高学历，还有留学的经验，而且我自认为我长得还不错，其他的代孕妈妈不是长得不行，就是学历不高，今天我要是没在您这里要到答案，那我会去找别家，您想想。”</w:t>
      </w:r>
    </w:p>
    <w:p>
      <w:r>
        <w:t xml:space="preserve">     她从来没这么吹嘘过自己，但是这次为了得到这笔钱，她必须得这样做。</w:t>
      </w:r>
    </w:p>
    <w:p>
      <w:r>
        <w:t xml:space="preserve">     考官想了想，说道：“因为没看到后面的应聘者，所以我也不好给你答复，既然你这么急需钱，那我给我家少爷打个电话，把你的资料和照片发给他，看他怎么说？你看怎么样？” </w:t>
      </w:r>
    </w:p>
    <w:p>
      <w:r>
        <w:br w:type="page"/>
      </w:r>
    </w:p>
    <w:p>
      <w:pPr>
        <w:pStyle w:val="Heading1"/>
      </w:pPr>
      <w:r>
        <w:t>008章 自然方式受孕</w:t>
      </w:r>
    </w:p>
    <w:p>
      <w:pPr>
        <w:pStyle w:val="Heading1"/>
      </w:pPr>
    </w:p>
    <w:p>
      <w:r>
        <w:t xml:space="preserve">     陌柒柒觉得可行，点头对考官道了声谢，考官到房间里打了电话，过了二十分钟后，考官才走出来对陌柒柒笑道：“恭喜恭喜，你应聘成功了，我家少爷说要的就是你这样有高学历又长得漂亮的女孩当代孕妈妈。”</w:t>
      </w:r>
    </w:p>
    <w:p>
      <w:r>
        <w:t xml:space="preserve">     陌柒柒一直认为她得到这份工作是胜在学历高，可是等她看到雇主的时候，她才知道根本就不是这样子的！</w:t>
      </w:r>
    </w:p>
    <w:p>
      <w:r>
        <w:t xml:space="preserve">     因为雇主是雷震东！</w:t>
      </w:r>
    </w:p>
    <w:p>
      <w:r>
        <w:t xml:space="preserve">     只是让她疑惑的是，雷震东看到她好像不认识她一样，仿佛前天夜里和她缠绵的人不是雷震东，这个认知让陌柒柒心里一突，难不成世界上还有个和雷震东长得一模一样的人？</w:t>
      </w:r>
    </w:p>
    <w:p>
      <w:r>
        <w:t xml:space="preserve">     应该是这样，要不然雷震东怎么可能去做牛郎！</w:t>
      </w:r>
    </w:p>
    <w:p>
      <w:r>
        <w:t xml:space="preserve">     这么说前天被她嫖了的人并不是雷震东！</w:t>
      </w:r>
    </w:p>
    <w:p>
      <w:r>
        <w:t xml:space="preserve">     只是这张脸，怎么这么像呢？连发型都一模一样，算了，不想了，现在她最主要的是要弄到这笔钱，只是雇主是雷震东，让她觉得尴尬了很多。</w:t>
      </w:r>
    </w:p>
    <w:p>
      <w:r>
        <w:t xml:space="preserve">     雷震东忽而开口问道：“你是陌柒柒，我们是不是在哪里见过？”</w:t>
      </w:r>
    </w:p>
    <w:p>
      <w:r>
        <w:t xml:space="preserve">     这个女人，引诱他两次，两次又都甩弄了他，让他心里有极大的怒火，好，很好，你甩弄我是吗？那我也捉弄下你！</w:t>
      </w:r>
    </w:p>
    <w:p>
      <w:r>
        <w:t xml:space="preserve">     陌柒柒认真的看了雷震东几眼，见他是真的没想起她，她才说道：“没见过。”</w:t>
      </w:r>
    </w:p>
    <w:p>
      <w:r>
        <w:t xml:space="preserve">     最好是别想起她，要不然让她的校友知道她为了钱来做了代孕妈妈，她真的会很羞愧。</w:t>
      </w:r>
    </w:p>
    <w:p>
      <w:r>
        <w:t xml:space="preserve">     雷震东的脸说变就变，瞬间就冷了，“陈妈，带她先去洗个澡。”</w:t>
      </w:r>
    </w:p>
    <w:p>
      <w:r>
        <w:t xml:space="preserve">     竟然敢说没见过他！！！好，很好！</w:t>
      </w:r>
    </w:p>
    <w:p>
      <w:r>
        <w:t xml:space="preserve">     陌柒柒心里疑惑，问道：“洗澡做什么？”</w:t>
      </w:r>
    </w:p>
    <w:p>
      <w:r>
        <w:t xml:space="preserve">     雷震东却不回答她的话，转身就走了，她看向陈妈，也就是那个考官，问道：“不是去医院吗？”</w:t>
      </w:r>
    </w:p>
    <w:p>
      <w:r>
        <w:t xml:space="preserve">     她是做代孕妈妈，但是协议上的说的是雇主只提供精zi，但是现在雷震东让她去洗澡，她总觉得有点不妥当。</w:t>
      </w:r>
    </w:p>
    <w:p>
      <w:r>
        <w:t xml:space="preserve">     陈妈回道：“少爷说什么就是什么，你是要进去洗澡，还是离开？你自己选择。”</w:t>
      </w:r>
    </w:p>
    <w:p>
      <w:r>
        <w:t xml:space="preserve">     陌柒柒认真的想了想，一百一十万块钱她要去哪里才能筹到，如今她万分的后悔前天晚上在金粉私人会所花掉一百万睡了一个和雷震东长得一摸一样的牛郎！</w:t>
      </w:r>
    </w:p>
    <w:p>
      <w:r>
        <w:t xml:space="preserve">     她妈妈的病等不起时间，她现在迫切的需要钱，想了想，她还是跟陈妈走了。</w:t>
      </w:r>
    </w:p>
    <w:p>
      <w:r>
        <w:t xml:space="preserve">     洗完澡，陌柒柒躺在床上，她已经知道即将要面对的事，她的脑子里一片空荡，。</w:t>
      </w:r>
    </w:p>
    <w:p>
      <w:r>
        <w:t xml:space="preserve">     这和她前天晚上去嫖男人的心境完全不一样，前者，她是主动方，而如今，她却是被动方，让她有种被羞辱的滋味。</w:t>
      </w:r>
    </w:p>
    <w:p>
      <w:r>
        <w:t xml:space="preserve">     雷震东围了一条浴巾，走了进来，看到躺在床上的陌柒柒，他浑身血液沸腾，他都觉得自己犯贱，一看到这个女人就想做。</w:t>
      </w:r>
    </w:p>
    <w:p>
      <w:r>
        <w:t xml:space="preserve">     或许是在部队五年的时间里想她想得太多，尤其是五年前那晚在阳台上的那场缠绵的情事，让他对她的每一个动作都记忆深刻。</w:t>
      </w:r>
    </w:p>
    <w:p>
      <w:r>
        <w:t xml:space="preserve">     陌柒柒感觉到身上一沉，她睁开了眼，就对上雷震东侵略性的眼神，她才开口说道：“雷先生，您违约了！按照合同上的条约，您只需要提供精zi！”</w:t>
      </w:r>
    </w:p>
    <w:p>
      <w:r>
        <w:t xml:space="preserve">     雷震东勾唇一笑，“可是我更喜欢用最自然的方式来让你怀孕，这样生出来的孩子才更健康。”语毕，不待陌柒柒再回话，他俯身攫住了她玫红的唇，激吻起来。</w:t>
      </w:r>
    </w:p>
    <w:p>
      <w:r>
        <w:t xml:space="preserve">     陌柒柒有些受不住他这么强度的吻，用力一把推开他，“我只接收你的精zi，其他的我都不接受！”</w:t>
      </w:r>
    </w:p>
    <w:p>
      <w:r>
        <w:t xml:space="preserve">     雷震东擦了擦唇，笑道：“这完全可以，我待会就给你我的精zi！”</w:t>
      </w:r>
    </w:p>
    <w:p>
      <w:r>
        <w:t xml:space="preserve">     说着又要去吻陌柒柒，陌柒柒抱住他的脸，不让他乱来，咬牙道：“雷先生，请您不要强迫我！”</w:t>
      </w:r>
    </w:p>
    <w:p>
      <w:r>
        <w:t xml:space="preserve">     雷震东停住了身子，然后说道：“那你是打算违约？”</w:t>
      </w:r>
    </w:p>
    <w:p>
      <w:r>
        <w:t xml:space="preserve">     “不是！”</w:t>
      </w:r>
    </w:p>
    <w:p>
      <w:r>
        <w:t xml:space="preserve">     “可我只会选择这种自然的方式让你怀孕，其他的我都不要！”</w:t>
      </w:r>
    </w:p>
    <w:p>
      <w:r>
        <w:t xml:space="preserve">     “你！”陌柒柒从来都不知道这个难以接近的人会这样的霸道无理。</w:t>
      </w:r>
    </w:p>
    <w:p>
      <w:r>
        <w:t xml:space="preserve">     “你自己选择，你是选择违约还是选择和我继续，我可以另外再支付给你两百万！”</w:t>
      </w:r>
    </w:p>
    <w:p>
      <w:r>
        <w:t xml:space="preserve">     陌柒柒一咬牙，她现在最缺的就是钱，“好，不过，你现在先把合约上的两百万打给我，另外两百万等我给你怀孕生下孩子之后你再打给我！”</w:t>
      </w:r>
    </w:p>
    <w:p>
      <w:r>
        <w:t xml:space="preserve">     “行，没问题！”</w:t>
      </w:r>
    </w:p>
    <w:p>
      <w:r>
        <w:t xml:space="preserve">     陌柒柒一把推开他，拿过自己的手机，“你现在就把钱转到我的银行卡上。”</w:t>
      </w:r>
    </w:p>
    <w:p>
      <w:r>
        <w:t xml:space="preserve">     雷震东虽然是想整整陌柒柒，但是也是真心想帮助她度过眼下的难关，否则也不会想出这么个办法来让陌柒柒主动上钩，所以他拿过手机就毫不犹豫的给陌柒柒转了两百万过去。</w:t>
      </w:r>
    </w:p>
    <w:p>
      <w:r>
        <w:t xml:space="preserve">     陌柒柒收到银行发来的短信，确定了下收到两百万，她立马将一百二十万转给了苏水水，并让苏水水帮她去把她妈妈的医药费缴清，然后她将手机关机，重新躺在床上。 </w:t>
      </w:r>
    </w:p>
    <w:p>
      <w:r>
        <w:br w:type="page"/>
      </w:r>
    </w:p>
    <w:p>
      <w:pPr>
        <w:pStyle w:val="Heading1"/>
      </w:pPr>
      <w:r>
        <w:t>009章 无耻的霍景天</w:t>
      </w:r>
    </w:p>
    <w:p>
      <w:pPr>
        <w:pStyle w:val="Heading1"/>
      </w:pPr>
    </w:p>
    <w:p>
      <w:r>
        <w:t xml:space="preserve">     前天雷震东被陌柒柒用皮鞭抽，各种SM都来了一遍，今天他将她对他做的统统还给了她。</w:t>
      </w:r>
    </w:p>
    <w:p>
      <w:r>
        <w:t xml:space="preserve">     尤其是看到陌柒柒隐忍的表情时，他就兽血沸腾。</w:t>
      </w:r>
    </w:p>
    <w:p>
      <w:r>
        <w:t xml:space="preserve">     陌柒柒被折腾得浑身是伤，瘫软的躺在床上，没力气的扫了眼此时正搂着她的雷震东。</w:t>
      </w:r>
    </w:p>
    <w:p>
      <w:r>
        <w:t xml:space="preserve">     这个男人真TMD变态！</w:t>
      </w:r>
    </w:p>
    <w:p>
      <w:r>
        <w:t xml:space="preserve">     竟然用皮鞭抽她！</w:t>
      </w:r>
    </w:p>
    <w:p>
      <w:r>
        <w:t xml:space="preserve">     就差没用蜡油点她身上了！</w:t>
      </w:r>
    </w:p>
    <w:p>
      <w:r>
        <w:t xml:space="preserve">     什么后背式，什么折叠式，花样还特别的多，折腾得她浑身散了架，更重要的是，他还强迫她喊他的名字！</w:t>
      </w:r>
    </w:p>
    <w:p>
      <w:r>
        <w:t xml:space="preserve">     这笔交易不知道到最后她会不会被这个变态男人给玩坏了！</w:t>
      </w:r>
    </w:p>
    <w:p>
      <w:r>
        <w:t xml:space="preserve">     学校里的男神！</w:t>
      </w:r>
    </w:p>
    <w:p>
      <w:r>
        <w:t xml:space="preserve">     ——胡扯！简直就是个人面兽心的家伙！</w:t>
      </w:r>
    </w:p>
    <w:p>
      <w:r>
        <w:t xml:space="preserve">     G市本年度最优质的钻石男人！</w:t>
      </w:r>
    </w:p>
    <w:p>
      <w:r>
        <w:t xml:space="preserve">     ——胡扯！嫁给这样的男人，绝对会被折磨得不成人形！</w:t>
      </w:r>
    </w:p>
    <w:p>
      <w:r>
        <w:t xml:space="preserve">     这一次的欢爱彻底推翻了她以前对雷震东的各种评价！</w:t>
      </w:r>
    </w:p>
    <w:p>
      <w:r>
        <w:t xml:space="preserve">     她全然不知昨晚她就是这么玩雷震东的！</w:t>
      </w:r>
    </w:p>
    <w:p>
      <w:r>
        <w:t xml:space="preserve">     雷震东扔给她一串钥匙，“这是这栋别墅的钥匙，我给你打电话，你就过来。”</w:t>
      </w:r>
    </w:p>
    <w:p>
      <w:r>
        <w:t xml:space="preserve">     陌柒柒握紧了手里的钥匙，点了点头，洗了个澡之后，她回了医院，回到医院，她见到她儿子陌无名，苏水水朝她无奈的摇了摇头，她也明白她这个鬼灵精怪的儿子肯定是偷偷跟着苏水水来的。</w:t>
      </w:r>
    </w:p>
    <w:p>
      <w:r>
        <w:t xml:space="preserve">     “陌柒柒，无名好想你，无名要抱抱。”陌无名跑到陌柒柒面前就开始撒娇。</w:t>
      </w:r>
    </w:p>
    <w:p>
      <w:r>
        <w:t xml:space="preserve">     陌柒柒蹲下身抱起陌无名，陌无名仔细的盯着陌柒柒的脸，陌柒柒将脸偏开，“看什么？”</w:t>
      </w:r>
    </w:p>
    <w:p>
      <w:r>
        <w:t xml:space="preserve">     陌无名捂着嘴巴惊讶的道：“陌柒柒，我发现你变得漂亮了，皮肤也越来也越好了，脸上的毛孔只有凑近了才看得见耶。”</w:t>
      </w:r>
    </w:p>
    <w:p>
      <w:r>
        <w:t xml:space="preserve">     苏水水知道陌柒柒这两天很累，将陌无名抱了过去，不过她认真的看陌柒柒的时候也发现陌柒柒的皮肤比以前更嫩了，惊呼道：“柒柒，无名没说错，你真的比以前变漂亮了。”</w:t>
      </w:r>
    </w:p>
    <w:p>
      <w:r>
        <w:t xml:space="preserve">     陌柒柒想起这几天的两场欢爱，心里微微有些别扭，但是脸上还是没变色，说道：“陌无名，你苏阿姨照顾了你外婆一天也累了，你自己坐好，别让你苏阿姨抱。”</w:t>
      </w:r>
    </w:p>
    <w:p>
      <w:r>
        <w:t xml:space="preserve">     陌无名哦了声，便很乖巧的从苏水水的身上下来，陌柒柒给了苏水水一个眼神，两人走了出去。</w:t>
      </w:r>
    </w:p>
    <w:p>
      <w:r>
        <w:t xml:space="preserve">     到了远处，苏水水才说道：“柒柒，医生说你妈妈的手术很危险，所以需要等你回来签字之后他们才给你妈妈动手术，还有前面的手术费已经全部缴清了。”</w:t>
      </w:r>
    </w:p>
    <w:p>
      <w:r>
        <w:t xml:space="preserve">     苏水水将缴费单子递给陌柒柒，陌柒柒接过单子，朝苏水水说道：“谢谢你了，水水。”</w:t>
      </w:r>
    </w:p>
    <w:p>
      <w:r>
        <w:t xml:space="preserve">     苏水水摇了摇头，“我们是好朋友，这点小事我肯定帮你。”</w:t>
      </w:r>
    </w:p>
    <w:p>
      <w:r>
        <w:t xml:space="preserve">     只是她想到陌柒柒突然打来的一百二十万，她就忍不住问道：“你怎么突然借到这么多钱了？”</w:t>
      </w:r>
    </w:p>
    <w:p>
      <w:r>
        <w:t xml:space="preserve">     陌柒柒苍白的笑道：“找一个朋友借的，我以前家里也算有钱，总会认识几个有钱的朋友，你别为我担心，我们进去吧，我妈妈的手术也要做了。”</w:t>
      </w:r>
    </w:p>
    <w:p>
      <w:r>
        <w:t xml:space="preserve">     苏水水点了点头，正要往回走，她一不小心看到陌柒柒脖子上的青紫色吻痕，心里惊讶万分，但是她也没问，而是从自己脖子上取下丝巾给陌柒柒围上，遮挡住了那青紫色吻痕，并说道：“今天有点冷，你穿得又这么少，围块围巾吧。”</w:t>
      </w:r>
    </w:p>
    <w:p>
      <w:r>
        <w:t xml:space="preserve">     陌柒柒的身子一顿，她知道苏水水猜测到了什么，见水水没点破，她也就没解释，点了点头，就和苏水水去找了医生，签了字，将方晴岚安抚着进了手术室，她才坐在走廊里担心的等着。</w:t>
      </w:r>
    </w:p>
    <w:p>
      <w:r>
        <w:t xml:space="preserve">     陌无名也很懂事，没吵闹，默默的坐在陌柒柒的身边陪着。</w:t>
      </w:r>
    </w:p>
    <w:p>
      <w:r>
        <w:t xml:space="preserve">     陌柒柒的手机响起，她看了一眼是霍景天的来电，她直接挂了。</w:t>
      </w:r>
    </w:p>
    <w:p>
      <w:r>
        <w:t xml:space="preserve">     但是对方连续打了好几遍，她最后才朝苏水水说道：“水水，你照顾着无名，我出去接个电话。”</w:t>
      </w:r>
    </w:p>
    <w:p>
      <w:r>
        <w:t xml:space="preserve">     “好，你放心去吧。”苏水水对陌柒柒露了个放心的笑。</w:t>
      </w:r>
    </w:p>
    <w:p>
      <w:r>
        <w:t xml:space="preserve">     陌柒柒去了花园里接电话，电话一接通，她就不耐烦的道：“什么事？”</w:t>
      </w:r>
    </w:p>
    <w:p>
      <w:r>
        <w:t xml:space="preserve">     “柒柒，我知道你现在很缺钱，我这里有钱，可以给你。”霍景天的声音很低沉。</w:t>
      </w:r>
    </w:p>
    <w:p>
      <w:r>
        <w:t xml:space="preserve">     陌柒柒很想说‘不需要’三个字，但是她现在的确缺钱，虽然从雷震东那里得到了两百万，但是在医院就交了一百一十万，还还给苏水水十万块，她妈妈的病还不知道结果，不知道后面还需不需要用钱，而且她们一家三口现在也没地方住，还得找地方住，吃穿用度都得要钱。</w:t>
      </w:r>
    </w:p>
    <w:p>
      <w:r>
        <w:t xml:space="preserve">     更甚的是霍景天手里的钱本就是他们陌家的，她没有不要的道理，“那你拿来，我在医院门口等你。”</w:t>
      </w:r>
    </w:p>
    <w:p>
      <w:r>
        <w:t xml:space="preserve">     霍景天吸了一口烟之后才说道：“我有个条件。”</w:t>
      </w:r>
    </w:p>
    <w:p>
      <w:r>
        <w:t xml:space="preserve">     陌柒柒皱眉道：“说！”</w:t>
      </w:r>
    </w:p>
    <w:p>
      <w:r>
        <w:t xml:space="preserve">     “我和雪儿会在下周末结婚，但是我不想失去你，你懂我的意思吗？”</w:t>
      </w:r>
    </w:p>
    <w:p>
      <w:r>
        <w:t xml:space="preserve">     陌柒柒的眉毛一跳，咬牙道：“你的意思是让我做你的情妇！” </w:t>
      </w:r>
    </w:p>
    <w:p>
      <w:r>
        <w:br w:type="page"/>
      </w:r>
    </w:p>
    <w:p>
      <w:pPr>
        <w:pStyle w:val="Heading1"/>
      </w:pPr>
      <w:r>
        <w:t>010章 医院温情</w:t>
      </w:r>
    </w:p>
    <w:p>
      <w:pPr>
        <w:pStyle w:val="Heading1"/>
      </w:pPr>
    </w:p>
    <w:p>
      <w:r>
        <w:t xml:space="preserve">     霍景天的声音还带着丝低沉和焦急的解释，“柒柒，话不要说得这么直白，我只是不想失去你。”</w:t>
      </w:r>
    </w:p>
    <w:p>
      <w:r>
        <w:t xml:space="preserve">     陌柒柒直接挂了电话。</w:t>
      </w:r>
    </w:p>
    <w:p>
      <w:r>
        <w:t xml:space="preserve">     见过不要脸的，还没见过这么不要脸的！</w:t>
      </w:r>
    </w:p>
    <w:p>
      <w:r>
        <w:t xml:space="preserve">     将她们陌家的财产全部转渡过去了，还想用他们陌家的钱来包养她，如果可以，她真想不顾一切杀了他们！</w:t>
      </w:r>
    </w:p>
    <w:p>
      <w:r>
        <w:t xml:space="preserve">     刚挂了电话，霍景天的电话又打了过来，她直接将霍景天拉进了黑名单，但是想了想，她又将霍景天的名字从黑名单里拉了出来。</w:t>
      </w:r>
    </w:p>
    <w:p>
      <w:r>
        <w:t xml:space="preserve">     接了霍景天的电话，“我明确告诉你，霍景天，你别做梦了！我是不可能答应你的！”</w:t>
      </w:r>
    </w:p>
    <w:p>
      <w:r>
        <w:t xml:space="preserve">     “柒柒，你不要说话说得这么绝，方阿姨现在在住院，她需要钱，你现在又没钱，别人也不会借给你，只有我才可以给你钱，我也不催你，你自己想想吧。”</w:t>
      </w:r>
    </w:p>
    <w:p>
      <w:r>
        <w:t xml:space="preserve">     “霍景天，你是我见过最恶心的男人，拜拜！”</w:t>
      </w:r>
    </w:p>
    <w:p>
      <w:r>
        <w:t xml:space="preserve">     她以前真的是眼睛瞎了，竟然爱上这么个人面兽心的男人！</w:t>
      </w:r>
    </w:p>
    <w:p>
      <w:r>
        <w:t xml:space="preserve">     她调整了激动的情绪，平缓下来之后，她才重新回到了等候室，苏水水见陌柒柒的神色不是很好，但是陌无名在这里，有些话她也不好问，便就没问。</w:t>
      </w:r>
    </w:p>
    <w:p>
      <w:r>
        <w:t xml:space="preserve">     三人在这里等，中途陌柒柒去外面买了几笼包子，陌无名啃着包子，忽而开口说道：“陌柒柒，是不是霍景天和白雪都不理我们了？”</w:t>
      </w:r>
    </w:p>
    <w:p>
      <w:r>
        <w:t xml:space="preserve">     陌柒柒的眼皮一跳，沉声道：“不要随便乱说。”</w:t>
      </w:r>
    </w:p>
    <w:p>
      <w:r>
        <w:t xml:space="preserve">     陌无名嘟了嘟嘴，气鼓鼓的说道：“我才没乱说呢，今天一整天我都没见霍景天和白雪来看外婆，他们肯定是不理我们了，不过，陌柒柒，你放心，等我有机会了，我就赚钱养你和外婆。”</w:t>
      </w:r>
    </w:p>
    <w:p>
      <w:r>
        <w:t xml:space="preserve">     说到这里，陌无名又加了一句，“还帮你养牛郎！”</w:t>
      </w:r>
    </w:p>
    <w:p>
      <w:r>
        <w:t xml:space="preserve">     陌柒柒嘴里的包子差点没吐出来，苏水水没那么好的憋功，嘴里的包子直接喷了出来，两人都没注意，陌无名说的是‘等我有机会了’而不是说‘等我长大了’。</w:t>
      </w:r>
    </w:p>
    <w:p>
      <w:r>
        <w:t xml:space="preserve">     陌柒柒打了陌无名的屁股一下，责备道：“这些话不要和你外婆说知道吗？！”</w:t>
      </w:r>
    </w:p>
    <w:p>
      <w:r>
        <w:t xml:space="preserve">     陌无名扁了扁嘴巴，“我知道，苏阿姨嘱咐过我了，说在外婆面前只能说讨外婆欢心的话，其他的都不要说。”</w:t>
      </w:r>
    </w:p>
    <w:p>
      <w:r>
        <w:t xml:space="preserve">     陌柒柒听到儿子说将来要养自己和妈妈的话，被霍景天和白雪逼迫得快要阴暗的心里终于来了束阳光，温暖暖的，虽然知道儿子的话是宽慰她，但是也说明自己儿子有孝心，当然儿子后面补充的那句养牛郎的话就算了！</w:t>
      </w:r>
    </w:p>
    <w:p>
      <w:r>
        <w:t xml:space="preserve">     她想她儿子之所以说牛郎的事，应该是看到报纸了吧，她其实不想让无名这么快早熟，但是有些事情也是没办法阻止的。</w:t>
      </w:r>
    </w:p>
    <w:p>
      <w:r>
        <w:t xml:space="preserve">     晚上九点半，手术室的门终于打开，陌柒柒见医生们一出来就给了她们一个宽心的笑，她也笑了，她妈妈没事真好。</w:t>
      </w:r>
    </w:p>
    <w:p>
      <w:r>
        <w:t xml:space="preserve">     她在这个世界上的亲人就只剩下方晴岚和陌无名了，她得珍惜再珍惜。</w:t>
      </w:r>
    </w:p>
    <w:p>
      <w:r>
        <w:t xml:space="preserve">     陌柒柒让苏水水带陌无名回去，她在医院里陪着方晴岚。</w:t>
      </w:r>
    </w:p>
    <w:p>
      <w:r>
        <w:t xml:space="preserve">     陌无名很乖的跟苏水水走了，临走前还亲了方晴岚一口，“外婆快快好起来，无名等着和外婆一起去游乐园玩哦。”</w:t>
      </w:r>
    </w:p>
    <w:p>
      <w:r>
        <w:t xml:space="preserve">     方晴岚慈善的笑道：“好的，外婆答应你，快快的好起来。”</w:t>
      </w:r>
    </w:p>
    <w:p>
      <w:r>
        <w:t xml:space="preserve">     半夜，陌柒柒趴在病床边上睡着，突然感觉后背一重，她睁开眼，看向床头，见她妈妈没醒来，她低头看着身上多了一件玄黑色的男士西装外套，转过头刚好看到有人出了病房，她起身追了出去，就看到在走廊里正要离开的雷震东。</w:t>
      </w:r>
    </w:p>
    <w:p>
      <w:r>
        <w:t xml:space="preserve">     她将外套脱了下来，几步跑到雷震东面前，将外套递给雷震东，并说道：“谢谢你，不过我不需要。”</w:t>
      </w:r>
    </w:p>
    <w:p>
      <w:r>
        <w:t xml:space="preserve">     她身上有件男士西装，明天早上醒来方晴岚肯定会问她，然后就会问到霍景天的事情上……</w:t>
      </w:r>
    </w:p>
    <w:p>
      <w:r>
        <w:t xml:space="preserve">     雷震东却没接外套，疏远的道：“西装不是我的。”</w:t>
      </w:r>
    </w:p>
    <w:p>
      <w:r>
        <w:t xml:space="preserve">     陌柒柒的眉头跳了跳，这条走廊里现在只有他们两人，她刚转身就看到有人从他们病房里出去，她一出病房，就只看到雷震东，还说这西装不是他的。</w:t>
      </w:r>
    </w:p>
    <w:p>
      <w:r>
        <w:t xml:space="preserve">     陌柒柒想他可能是因为男人的面子问题不想被她拒绝，于是她将西装收了回来，问道：“大晚上的你来这里做什么？”</w:t>
      </w:r>
    </w:p>
    <w:p>
      <w:r>
        <w:t xml:space="preserve">     “刚好路过。”</w:t>
      </w:r>
    </w:p>
    <w:p>
      <w:r>
        <w:t xml:space="preserve">     陌柒柒这次是双眉一齐跳，这个男人怎么就这么别扭，说是来看她的，她又不会笑话他！</w:t>
      </w:r>
    </w:p>
    <w:p>
      <w:r>
        <w:t xml:space="preserve">     雷震东看到陌柒柒嘴角勾起的笑，他偏开脸，也觉得自己刚才的行为幼稚，又开口解释道：“你现在是代孕妈妈，你的身体状况关系到我的孩子的健康，我肯定要来监督你。”</w:t>
      </w:r>
    </w:p>
    <w:p>
      <w:r>
        <w:t xml:space="preserve">     陌柒柒笑道：“好，你放心，我会照顾好自己的，只要我怀上了，肯定好好的照顾你的宝宝。”</w:t>
      </w:r>
    </w:p>
    <w:p>
      <w:r>
        <w:t xml:space="preserve">     陌柒柒笑的时候，双颊会有两个酒窝，煞为好看，看得雷震东心里发痒，忽而开口问道：“现在有时间吗？”</w:t>
      </w:r>
    </w:p>
    <w:p>
      <w:r>
        <w:t xml:space="preserve">     “嗯？”陌柒柒没明白他的话。</w:t>
      </w:r>
    </w:p>
    <w:p>
      <w:r>
        <w:t xml:space="preserve">     “你妈妈这边我请张妈暂时照顾，你跟我去种孩子！”</w:t>
      </w:r>
    </w:p>
    <w:p>
      <w:r>
        <w:t xml:space="preserve">     说完，也不管陌柒柒答应不答应，抱起她就走，猴急得很。</w:t>
      </w:r>
    </w:p>
    <w:p>
      <w:r>
        <w:t xml:space="preserve">     谁让他，看到她就想做！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